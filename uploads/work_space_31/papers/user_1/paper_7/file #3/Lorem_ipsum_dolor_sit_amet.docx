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Bibliography</w:t>
      </w:r>
    </w:p>
    <w:p/>
    <w:p>
      <w:r>
        <w:br w:type="page"/>
      </w:r>
    </w:p>
    <w:p>
      <w:r>
        <w:t>Bibliography</w:t>
      </w:r>
    </w:p>
    <w:p>
      <w:r>
        <w:t>1. Mann T. (1924). Der Zauberberg. Fischer Verlag.</w:t>
        <w:br/>
        <w:br/>
        <w:t>2. Goethe, J. J. (2014). Dichtung und Wahrheit. Fischer verlag.</w:t>
        <w:br/>
        <w:br/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